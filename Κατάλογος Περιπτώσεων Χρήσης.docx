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811" w:rsidRDefault="00602811" w:rsidP="00602811">
      <w:pPr>
        <w:pStyle w:val="Title"/>
        <w:spacing w:before="0" w:after="360"/>
        <w:jc w:val="center"/>
        <w:rPr>
          <w:rFonts w:ascii="Calibri" w:hAnsi="Calibri"/>
          <w:sz w:val="36"/>
          <w:szCs w:val="36"/>
          <w:lang w:val="el-GR"/>
        </w:rPr>
      </w:pPr>
      <w:r>
        <w:rPr>
          <w:rFonts w:ascii="Calibri" w:hAnsi="Calibri"/>
          <w:sz w:val="36"/>
          <w:szCs w:val="36"/>
          <w:lang w:val="el-GR"/>
        </w:rPr>
        <w:t>Κατάλογος Περιπτώσεων Χρήσης</w:t>
      </w:r>
    </w:p>
    <w:tbl>
      <w:tblPr>
        <w:tblW w:w="9054" w:type="dxa"/>
        <w:tblInd w:w="-15" w:type="dxa"/>
        <w:tblLayout w:type="fixed"/>
        <w:tblLook w:val="0000"/>
      </w:tblPr>
      <w:tblGrid>
        <w:gridCol w:w="2448"/>
        <w:gridCol w:w="6606"/>
      </w:tblGrid>
      <w:tr w:rsidR="00602811" w:rsidTr="00602811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2811" w:rsidRDefault="00602811" w:rsidP="00361157">
            <w:pPr>
              <w:pStyle w:val="TableHead"/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</w:p>
        </w:tc>
        <w:tc>
          <w:tcPr>
            <w:tcW w:w="6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811" w:rsidRDefault="00602811" w:rsidP="00361157">
            <w:pPr>
              <w:pStyle w:val="TableHead"/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Περιπτώσεις Χρήσης</w:t>
            </w:r>
          </w:p>
        </w:tc>
      </w:tr>
      <w:tr w:rsidR="00602811" w:rsidTr="00602811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2811" w:rsidRP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Γραμματεία</w:t>
            </w:r>
          </w:p>
        </w:tc>
        <w:tc>
          <w:tcPr>
            <w:tcW w:w="6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UC-1. Σύνδεση στο σύστημα διαχείρισης </w:t>
            </w:r>
          </w:p>
          <w:p w:rsidR="00602811" w:rsidRDefault="00602811" w:rsidP="00361157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UC-2. Δημιουργεία ασθενούς</w:t>
            </w:r>
          </w:p>
          <w:p w:rsidR="00602811" w:rsidRDefault="00602811" w:rsidP="00361157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UC-3. Προβολή Ιατρικού φακελού</w:t>
            </w:r>
          </w:p>
          <w:p w:rsidR="00602811" w:rsidRDefault="00602811" w:rsidP="00361157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UC-4.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  <w:lang w:val="el-GR" w:eastAsia="en-US"/>
              </w:rPr>
              <w:t>Αναζήτηση στο ιστορικό του ιατρικού φακέλου</w:t>
            </w:r>
          </w:p>
          <w:p w:rsidR="00602811" w:rsidRDefault="00602811" w:rsidP="00361157">
            <w:pPr>
              <w:rPr>
                <w:rFonts w:ascii="TimesNewRomanPSMT" w:eastAsiaTheme="minorHAnsi" w:hAnsi="TimesNewRomanPSMT" w:cs="TimesNewRomanPSMT"/>
                <w:sz w:val="23"/>
                <w:szCs w:val="23"/>
                <w:lang w:val="el-GR" w:eastAsia="en-US"/>
              </w:rPr>
            </w:pPr>
            <w:r>
              <w:rPr>
                <w:rFonts w:ascii="Calibri" w:hAnsi="Calibri"/>
                <w:lang w:val="el-GR"/>
              </w:rPr>
              <w:t xml:space="preserve">UC-5.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  <w:lang w:val="el-GR" w:eastAsia="en-US"/>
              </w:rPr>
              <w:t>Εισαγωγή νέων στοιχείων σε ιατρικό φάκελο</w:t>
            </w:r>
          </w:p>
          <w:p w:rsidR="00602811" w:rsidRDefault="00602811" w:rsidP="00602811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UC-6.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  <w:lang w:val="el-GR" w:eastAsia="en-US"/>
              </w:rPr>
              <w:t>Τροποποίηση στοιχείων του ασθενούς σε ιατρικό φάκελο</w:t>
            </w:r>
          </w:p>
        </w:tc>
      </w:tr>
      <w:tr w:rsidR="00602811" w:rsidTr="00602811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2811" w:rsidRDefault="00602811" w:rsidP="00602811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</w:t>
            </w:r>
            <w:r>
              <w:rPr>
                <w:rFonts w:ascii="Calibri" w:hAnsi="Calibri"/>
                <w:lang w:val="el-GR"/>
              </w:rPr>
              <w:t>α</w:t>
            </w:r>
            <w:r>
              <w:rPr>
                <w:rFonts w:ascii="Calibri" w:hAnsi="Calibri"/>
                <w:lang w:val="el-GR"/>
              </w:rPr>
              <w:t>τρ</w:t>
            </w:r>
            <w:r>
              <w:rPr>
                <w:rFonts w:ascii="Calibri" w:hAnsi="Calibri"/>
                <w:lang w:val="el-GR"/>
              </w:rPr>
              <w:t>ό</w:t>
            </w:r>
            <w:r>
              <w:rPr>
                <w:rFonts w:ascii="Calibri" w:hAnsi="Calibri"/>
                <w:lang w:val="el-GR"/>
              </w:rPr>
              <w:t>ς</w:t>
            </w:r>
          </w:p>
        </w:tc>
        <w:tc>
          <w:tcPr>
            <w:tcW w:w="6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811" w:rsidRDefault="00602811" w:rsidP="00602811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UC-1. Σύνδεση στο σύστημα διαχείρισης </w:t>
            </w:r>
          </w:p>
          <w:p w:rsidR="00602811" w:rsidRDefault="00602811" w:rsidP="00602811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UC-3. Προβολή Ιατρικού φακελού</w:t>
            </w:r>
          </w:p>
          <w:p w:rsidR="00602811" w:rsidRDefault="00602811" w:rsidP="00602811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UC-4.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  <w:lang w:val="el-GR" w:eastAsia="en-US"/>
              </w:rPr>
              <w:t>Αναζήτηση στο ιστορικό του ιατρικού φακέλου</w:t>
            </w:r>
          </w:p>
          <w:p w:rsidR="00602811" w:rsidRDefault="00602811" w:rsidP="00602811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UC-5.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  <w:lang w:val="el-GR" w:eastAsia="en-US"/>
              </w:rPr>
              <w:t>Εισαγωγή νέων στοιχείων σε ιατρικό φάκελο</w:t>
            </w:r>
          </w:p>
        </w:tc>
      </w:tr>
      <w:tr w:rsidR="00602811" w:rsidRPr="0064295F" w:rsidTr="00602811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Νοσοκόμος</w:t>
            </w:r>
          </w:p>
        </w:tc>
        <w:tc>
          <w:tcPr>
            <w:tcW w:w="6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811" w:rsidRDefault="00602811" w:rsidP="00602811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UC-1. Σύνδεση στο σύστημα διαχείρισης </w:t>
            </w:r>
          </w:p>
          <w:p w:rsidR="00602811" w:rsidRDefault="00602811" w:rsidP="00602811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UC-3. Προβολή Ιατρικού φακελού</w:t>
            </w:r>
          </w:p>
          <w:p w:rsidR="00602811" w:rsidRDefault="00602811" w:rsidP="00602811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UC-4.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  <w:lang w:val="el-GR" w:eastAsia="en-US"/>
              </w:rPr>
              <w:t>Αναζήτηση στο ιστορικό του ιατρικού φακέλου</w:t>
            </w:r>
          </w:p>
        </w:tc>
      </w:tr>
    </w:tbl>
    <w:p w:rsidR="00602811" w:rsidRDefault="00602811">
      <w:pPr>
        <w:rPr>
          <w:lang w:val="el-GR"/>
        </w:rPr>
      </w:pPr>
    </w:p>
    <w:p w:rsidR="00602811" w:rsidRDefault="00602811">
      <w:pPr>
        <w:suppressAutoHyphens w:val="0"/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tbl>
      <w:tblPr>
        <w:tblW w:w="0" w:type="auto"/>
        <w:tblInd w:w="-35" w:type="dxa"/>
        <w:tblLayout w:type="fixed"/>
        <w:tblLook w:val="0000"/>
      </w:tblPr>
      <w:tblGrid>
        <w:gridCol w:w="1728"/>
        <w:gridCol w:w="900"/>
        <w:gridCol w:w="1620"/>
        <w:gridCol w:w="1980"/>
        <w:gridCol w:w="2699"/>
      </w:tblGrid>
      <w:tr w:rsidR="00602811" w:rsidTr="00361157">
        <w:tc>
          <w:tcPr>
            <w:tcW w:w="262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lastRenderedPageBreak/>
              <w:t>Κωδικός Περίπτωσης:</w:t>
            </w:r>
          </w:p>
        </w:tc>
        <w:tc>
          <w:tcPr>
            <w:tcW w:w="6299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UC-1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Σύνδεση στο σύστημα διαχείρισης</w:t>
            </w:r>
          </w:p>
        </w:tc>
      </w:tr>
      <w:tr w:rsidR="00602811" w:rsidTr="00361157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2811" w:rsidRP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</w:tr>
      <w:tr w:rsidR="00602811" w:rsidTr="00361157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Γραμματεία, Γιατρος, Νοσοκομος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602811" w:rsidP="00602811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Ελεγχος ταυτότητας.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000A4A" w:rsidP="00000A4A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 πελάτης (ενδαφερόμενος) πληκτρολογεί τα στοιχεία του.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000A4A" w:rsidP="00602811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Να υπάρχει η πληκτρολογούμενη ταυτότητα.</w:t>
            </w:r>
          </w:p>
          <w:p w:rsidR="00000A4A" w:rsidRDefault="00000A4A" w:rsidP="00602811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Ορθή πληκτρολόγιση των στοιχείων εισόδου.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000A4A" w:rsidP="00602811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Έλεγχος εγκυρώτητας των στοιχείων</w:t>
            </w:r>
          </w:p>
          <w:p w:rsidR="00000A4A" w:rsidRDefault="00000A4A" w:rsidP="00602811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Κλέισιμο του παραθύρου εισόδου.</w:t>
            </w:r>
          </w:p>
          <w:p w:rsidR="00602811" w:rsidRPr="00000A4A" w:rsidRDefault="00000A4A" w:rsidP="00000A4A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του κεντρικού μενού.</w:t>
            </w:r>
            <w:r w:rsidR="00602811" w:rsidRPr="00000A4A">
              <w:rPr>
                <w:rFonts w:ascii="Calibri" w:hAnsi="Calibri"/>
                <w:lang w:val="el-GR"/>
              </w:rPr>
              <w:t xml:space="preserve"> 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000A4A" w:rsidP="00602811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Πληκτρολόγισει ονόματος χρήστη</w:t>
            </w:r>
          </w:p>
          <w:p w:rsidR="00000A4A" w:rsidRDefault="00000A4A" w:rsidP="00000A4A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Πληκτρολόγισει κωδικού χρήστη</w:t>
            </w:r>
          </w:p>
          <w:p w:rsidR="00602811" w:rsidRDefault="00000A4A" w:rsidP="00602811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Έλεγχος στοιχείων</w:t>
            </w:r>
          </w:p>
          <w:p w:rsidR="00602811" w:rsidRDefault="00000A4A" w:rsidP="00602811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Απόκριψη οθόνης εισόδου</w:t>
            </w:r>
          </w:p>
          <w:p w:rsidR="00000A4A" w:rsidRDefault="00000A4A" w:rsidP="00000A4A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 w:rsidR="00FF36AC">
              <w:rPr>
                <w:rFonts w:ascii="Calibri" w:hAnsi="Calibri"/>
                <w:lang w:val="el-GR"/>
              </w:rPr>
              <w:t>μενου</w:t>
            </w:r>
          </w:p>
          <w:p w:rsidR="00602811" w:rsidRPr="00000A4A" w:rsidRDefault="00000A4A" w:rsidP="00000A4A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UC-3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Pr="00000A4A" w:rsidRDefault="00000A4A" w:rsidP="00000A4A">
            <w:pPr>
              <w:numPr>
                <w:ilvl w:val="0"/>
                <w:numId w:val="4"/>
              </w:num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Μη ανταπόκριση σ` εσφαλμένα στοιχεία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602811" w:rsidP="00000A4A">
            <w:pPr>
              <w:rPr>
                <w:rFonts w:ascii="Calibri" w:hAnsi="Calibri"/>
                <w:lang w:val="el-GR"/>
              </w:rPr>
            </w:pP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Pr="00000A4A" w:rsidRDefault="00602811" w:rsidP="00000A4A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UC-3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000A4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</w:rPr>
            </w:pP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60281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602811" w:rsidRDefault="0060281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02811" w:rsidRDefault="00602811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000A4A" w:rsidRDefault="00000A4A">
      <w:pPr>
        <w:rPr>
          <w:lang w:val="el-GR"/>
        </w:rPr>
      </w:pPr>
    </w:p>
    <w:p w:rsidR="00000A4A" w:rsidRDefault="00000A4A">
      <w:pPr>
        <w:suppressAutoHyphens w:val="0"/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tbl>
      <w:tblPr>
        <w:tblW w:w="8927" w:type="dxa"/>
        <w:tblInd w:w="-35" w:type="dxa"/>
        <w:tblLayout w:type="fixed"/>
        <w:tblLook w:val="0000"/>
      </w:tblPr>
      <w:tblGrid>
        <w:gridCol w:w="1728"/>
        <w:gridCol w:w="900"/>
        <w:gridCol w:w="1620"/>
        <w:gridCol w:w="1980"/>
        <w:gridCol w:w="2699"/>
      </w:tblGrid>
      <w:tr w:rsidR="00000A4A" w:rsidTr="00FF36AC">
        <w:tc>
          <w:tcPr>
            <w:tcW w:w="262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lastRenderedPageBreak/>
              <w:t>Κωδικός Περίπτωσης:</w:t>
            </w:r>
          </w:p>
        </w:tc>
        <w:tc>
          <w:tcPr>
            <w:tcW w:w="6299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00A4A" w:rsidRDefault="00000A4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UC-2</w:t>
            </w:r>
          </w:p>
        </w:tc>
      </w:tr>
      <w:tr w:rsidR="00000A4A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00A4A" w:rsidRDefault="00FF36AC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Δημιουργεία ασθενούς</w:t>
            </w:r>
          </w:p>
        </w:tc>
      </w:tr>
      <w:tr w:rsidR="00000A4A" w:rsidTr="00FF36A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A4A" w:rsidRPr="00602811" w:rsidRDefault="00000A4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00A4A" w:rsidRDefault="00000A4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</w:tr>
      <w:tr w:rsidR="00000A4A" w:rsidTr="00FF36A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00A4A" w:rsidRDefault="00000A4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</w:tr>
      <w:tr w:rsidR="00000A4A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00A4A" w:rsidRDefault="00000A4A" w:rsidP="00FF36AC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Γραμματεία</w:t>
            </w:r>
          </w:p>
        </w:tc>
      </w:tr>
      <w:tr w:rsidR="00000A4A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00A4A" w:rsidRDefault="00FF36AC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ασθενούς στη βάση δεδομένων</w:t>
            </w:r>
          </w:p>
        </w:tc>
      </w:tr>
      <w:tr w:rsidR="00000A4A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00A4A" w:rsidRPr="00FF36AC" w:rsidRDefault="00FF36AC" w:rsidP="00FF36AC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 γραμματεία επιλέγει προσθήκη ασθενους (</w:t>
            </w:r>
            <w:r>
              <w:rPr>
                <w:rFonts w:ascii="Calibri" w:hAnsi="Calibri"/>
              </w:rPr>
              <w:t>add</w:t>
            </w:r>
            <w:r w:rsidRPr="00FF36AC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patience</w:t>
            </w:r>
            <w:r>
              <w:rPr>
                <w:rFonts w:ascii="Calibri" w:hAnsi="Calibri"/>
                <w:lang w:val="el-GR"/>
              </w:rPr>
              <w:t>)</w:t>
            </w:r>
          </w:p>
        </w:tc>
      </w:tr>
      <w:tr w:rsidR="00000A4A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00A4A" w:rsidRPr="00FF36AC" w:rsidRDefault="00FF36AC" w:rsidP="00FF36AC">
            <w:pPr>
              <w:snapToGrid w:val="0"/>
              <w:rPr>
                <w:rFonts w:ascii="Calibri" w:hAnsi="Calibri"/>
                <w:lang w:val="el-GR"/>
              </w:rPr>
            </w:pPr>
            <w:r w:rsidRPr="00FF36AC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  </w:t>
            </w:r>
            <w:r w:rsidRPr="00FF36AC">
              <w:rPr>
                <w:rFonts w:ascii="Calibri" w:hAnsi="Calibri"/>
                <w:lang w:val="el-GR"/>
              </w:rPr>
              <w:t xml:space="preserve">Ολοκλήρωση της </w:t>
            </w:r>
            <w:r w:rsidRPr="00FF36AC">
              <w:rPr>
                <w:rFonts w:ascii="Calibri" w:hAnsi="Calibri"/>
              </w:rPr>
              <w:t>UC</w:t>
            </w:r>
            <w:r w:rsidRPr="00FF36AC">
              <w:rPr>
                <w:rFonts w:ascii="Calibri" w:hAnsi="Calibri"/>
                <w:lang w:val="el-GR"/>
              </w:rPr>
              <w:t>-1</w:t>
            </w:r>
            <w:r w:rsidR="00000A4A" w:rsidRPr="00FF36AC">
              <w:rPr>
                <w:rFonts w:ascii="Calibri" w:hAnsi="Calibri"/>
                <w:lang w:val="el-GR"/>
              </w:rPr>
              <w:t>.</w:t>
            </w:r>
          </w:p>
          <w:p w:rsidR="00000A4A" w:rsidRPr="00FF36AC" w:rsidRDefault="00FF36AC" w:rsidP="00FF36AC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FF36AC">
              <w:rPr>
                <w:rFonts w:ascii="Calibri" w:hAnsi="Calibri"/>
                <w:lang w:val="el-GR"/>
              </w:rPr>
              <w:t xml:space="preserve">Ολοκλήρωση της </w:t>
            </w:r>
            <w:r w:rsidRPr="00FF36AC">
              <w:rPr>
                <w:rFonts w:ascii="Calibri" w:hAnsi="Calibri"/>
              </w:rPr>
              <w:t>UC</w:t>
            </w:r>
            <w:r w:rsidRPr="00FF36AC">
              <w:rPr>
                <w:rFonts w:ascii="Calibri" w:hAnsi="Calibri"/>
                <w:lang w:val="el-GR"/>
              </w:rPr>
              <w:t>-3</w:t>
            </w:r>
            <w:r w:rsidR="00000A4A" w:rsidRPr="00FF36AC">
              <w:rPr>
                <w:rFonts w:ascii="Calibri" w:hAnsi="Calibri"/>
                <w:lang w:val="el-GR"/>
              </w:rPr>
              <w:t>.</w:t>
            </w:r>
          </w:p>
        </w:tc>
      </w:tr>
      <w:tr w:rsidR="00000A4A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00A4A" w:rsidRDefault="00000A4A" w:rsidP="00FF36AC">
            <w:pPr>
              <w:numPr>
                <w:ilvl w:val="0"/>
                <w:numId w:val="5"/>
              </w:num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Έλεγχος εγκυρώτητας των στοιχείων</w:t>
            </w:r>
            <w:r w:rsidR="00FF36AC">
              <w:rPr>
                <w:rFonts w:ascii="Calibri" w:hAnsi="Calibri"/>
                <w:lang w:val="el-GR"/>
              </w:rPr>
              <w:t>.</w:t>
            </w:r>
          </w:p>
          <w:p w:rsidR="00FF36AC" w:rsidRDefault="00FF36AC" w:rsidP="00FF36AC">
            <w:pPr>
              <w:numPr>
                <w:ilvl w:val="0"/>
                <w:numId w:val="5"/>
              </w:num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Εισαγωγη στη Βάση.</w:t>
            </w:r>
          </w:p>
          <w:p w:rsidR="00000A4A" w:rsidRPr="00000A4A" w:rsidRDefault="00000A4A" w:rsidP="00FF36AC">
            <w:pPr>
              <w:numPr>
                <w:ilvl w:val="0"/>
                <w:numId w:val="5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Κλέισιμο του παραθύρου </w:t>
            </w:r>
            <w:r w:rsidR="00FF36AC">
              <w:rPr>
                <w:rFonts w:ascii="Calibri" w:hAnsi="Calibri"/>
                <w:lang w:val="el-GR"/>
              </w:rPr>
              <w:t>Εισαγωγης</w:t>
            </w:r>
            <w:r>
              <w:rPr>
                <w:rFonts w:ascii="Calibri" w:hAnsi="Calibri"/>
                <w:lang w:val="el-GR"/>
              </w:rPr>
              <w:t>.</w:t>
            </w:r>
            <w:r w:rsidRPr="00000A4A">
              <w:rPr>
                <w:rFonts w:ascii="Calibri" w:hAnsi="Calibri"/>
                <w:lang w:val="el-GR"/>
              </w:rPr>
              <w:t xml:space="preserve"> </w:t>
            </w:r>
          </w:p>
        </w:tc>
      </w:tr>
      <w:tr w:rsidR="00000A4A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6AC" w:rsidRDefault="00FF36AC" w:rsidP="00FF36AC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Επιλογή προσθήκη ασθενους </w:t>
            </w:r>
          </w:p>
          <w:p w:rsidR="00FF36AC" w:rsidRDefault="00FF36AC" w:rsidP="00FF36AC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οθόνης εισόδου</w:t>
            </w:r>
          </w:p>
          <w:p w:rsidR="00000A4A" w:rsidRDefault="00000A4A" w:rsidP="00FF36AC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Πληκτρολόγισει </w:t>
            </w:r>
            <w:r w:rsidR="00FF36AC">
              <w:rPr>
                <w:rFonts w:ascii="Calibri" w:hAnsi="Calibri"/>
                <w:lang w:val="el-GR"/>
              </w:rPr>
              <w:t>στοιχείων ασθενούς</w:t>
            </w:r>
          </w:p>
          <w:p w:rsidR="00000A4A" w:rsidRDefault="00FF36AC" w:rsidP="00FF36AC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Επιλογή εισαγωγής</w:t>
            </w:r>
          </w:p>
          <w:p w:rsidR="00000A4A" w:rsidRDefault="00000A4A" w:rsidP="00FF36AC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Έλεγχος στοιχείων</w:t>
            </w:r>
          </w:p>
          <w:p w:rsidR="00FF36AC" w:rsidRDefault="00FF36AC" w:rsidP="00FF36AC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Καταχόριση στοιχείων</w:t>
            </w:r>
          </w:p>
          <w:p w:rsidR="00000A4A" w:rsidRDefault="00000A4A" w:rsidP="00FF36AC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Απόκριψη οθόνης εισόδου</w:t>
            </w:r>
          </w:p>
          <w:p w:rsidR="00000A4A" w:rsidRPr="00000A4A" w:rsidRDefault="00000A4A" w:rsidP="00FF36AC">
            <w:pPr>
              <w:numPr>
                <w:ilvl w:val="0"/>
                <w:numId w:val="6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 w:rsidR="00FF36AC">
              <w:rPr>
                <w:rFonts w:ascii="Calibri" w:hAnsi="Calibri"/>
                <w:lang w:val="el-GR"/>
              </w:rPr>
              <w:t>μενου</w:t>
            </w:r>
          </w:p>
        </w:tc>
      </w:tr>
      <w:tr w:rsidR="00000A4A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00A4A" w:rsidRDefault="00000A4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</w:t>
            </w:r>
            <w:r w:rsidR="00FF36AC">
              <w:rPr>
                <w:rFonts w:ascii="Calibri" w:hAnsi="Calibri"/>
                <w:lang w:val="el-GR"/>
              </w:rPr>
              <w:t xml:space="preserve"> 1</w:t>
            </w:r>
            <w:r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6AC" w:rsidRDefault="00FF36AC" w:rsidP="00FF36AC">
            <w:pPr>
              <w:numPr>
                <w:ilvl w:val="0"/>
                <w:numId w:val="9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Επιλογή προσθήκη ασθενους </w:t>
            </w:r>
          </w:p>
          <w:p w:rsidR="00FF36AC" w:rsidRDefault="00FF36AC" w:rsidP="00FF36AC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οθόνης εισόδου</w:t>
            </w:r>
          </w:p>
          <w:p w:rsidR="00FF36AC" w:rsidRDefault="00FF36AC" w:rsidP="00FF36AC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Πληκτρολόγισει </w:t>
            </w:r>
            <w:r>
              <w:rPr>
                <w:rFonts w:ascii="Calibri" w:hAnsi="Calibri"/>
                <w:lang w:val="el-GR"/>
              </w:rPr>
              <w:t>στοιχείων ασθενούς</w:t>
            </w:r>
          </w:p>
          <w:p w:rsidR="00FF36AC" w:rsidRDefault="00FF36AC" w:rsidP="00FF36AC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Επιλογή πολλαπλης εισαγωγής</w:t>
            </w:r>
          </w:p>
          <w:p w:rsidR="00FF36AC" w:rsidRDefault="00FF36AC" w:rsidP="00FF36AC">
            <w:pPr>
              <w:numPr>
                <w:ilvl w:val="0"/>
                <w:numId w:val="9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Έλεγχος στοιχείων</w:t>
            </w:r>
          </w:p>
          <w:p w:rsidR="00FF36AC" w:rsidRDefault="00FF36AC" w:rsidP="00FF36AC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Καταχόριση στοιχείων</w:t>
            </w:r>
          </w:p>
          <w:p w:rsidR="00FF36AC" w:rsidRPr="00FF36AC" w:rsidRDefault="00FF36AC" w:rsidP="00FF36AC">
            <w:pPr>
              <w:numPr>
                <w:ilvl w:val="0"/>
                <w:numId w:val="9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Μηδενισμός στοιχείων</w:t>
            </w:r>
            <w:r>
              <w:rPr>
                <w:rFonts w:ascii="Calibri" w:hAnsi="Calibri"/>
                <w:lang w:val="el-GR"/>
              </w:rPr>
              <w:t xml:space="preserve"> οθόνης εισόδου</w:t>
            </w:r>
          </w:p>
        </w:tc>
      </w:tr>
      <w:tr w:rsidR="00FF36AC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6AC" w:rsidRDefault="00FF36AC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</w:t>
            </w:r>
            <w:r>
              <w:rPr>
                <w:rFonts w:ascii="Calibri" w:hAnsi="Calibri"/>
                <w:lang w:val="el-GR"/>
              </w:rPr>
              <w:t xml:space="preserve"> 2</w:t>
            </w:r>
            <w:r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6AC" w:rsidRDefault="00FF36AC" w:rsidP="00E67D18">
            <w:pPr>
              <w:numPr>
                <w:ilvl w:val="0"/>
                <w:numId w:val="10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Επιλογή προσθήκη ασθενους </w:t>
            </w:r>
          </w:p>
          <w:p w:rsidR="00E67D18" w:rsidRPr="00E67D18" w:rsidRDefault="00E67D18" w:rsidP="00E67D18">
            <w:pPr>
              <w:numPr>
                <w:ilvl w:val="0"/>
                <w:numId w:val="10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Επιλογή </w:t>
            </w:r>
            <w:r>
              <w:rPr>
                <w:rFonts w:ascii="Calibri" w:hAnsi="Calibri"/>
                <w:lang w:val="el-GR"/>
              </w:rPr>
              <w:t>ακήρωση (</w:t>
            </w:r>
            <w:r>
              <w:rPr>
                <w:rFonts w:ascii="Calibri" w:hAnsi="Calibri"/>
              </w:rPr>
              <w:t>Back)</w:t>
            </w:r>
            <w:r>
              <w:rPr>
                <w:rFonts w:ascii="Calibri" w:hAnsi="Calibri"/>
                <w:lang w:val="el-GR"/>
              </w:rPr>
              <w:t xml:space="preserve"> </w:t>
            </w:r>
          </w:p>
          <w:p w:rsidR="00E67D18" w:rsidRPr="00E67D18" w:rsidRDefault="00E67D18" w:rsidP="00E67D18">
            <w:pPr>
              <w:numPr>
                <w:ilvl w:val="0"/>
                <w:numId w:val="10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Απόκριψη οθόνης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l-GR"/>
              </w:rPr>
              <w:t>εισόδου</w:t>
            </w:r>
          </w:p>
          <w:p w:rsidR="00FF36AC" w:rsidRPr="00FF36AC" w:rsidRDefault="00E67D18" w:rsidP="00E67D18">
            <w:pPr>
              <w:numPr>
                <w:ilvl w:val="0"/>
                <w:numId w:val="10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>
              <w:rPr>
                <w:rFonts w:ascii="Calibri" w:hAnsi="Calibri"/>
                <w:lang w:val="el-GR"/>
              </w:rPr>
              <w:t>μενου</w:t>
            </w:r>
          </w:p>
        </w:tc>
      </w:tr>
      <w:tr w:rsidR="00FF36AC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6AC" w:rsidRDefault="00FF36AC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6AC" w:rsidRDefault="00FF36AC" w:rsidP="00361157">
            <w:pPr>
              <w:rPr>
                <w:rFonts w:ascii="Calibri" w:hAnsi="Calibri"/>
                <w:lang w:val="el-GR"/>
              </w:rPr>
            </w:pPr>
          </w:p>
        </w:tc>
      </w:tr>
      <w:tr w:rsidR="00FF36AC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6AC" w:rsidRDefault="00FF36AC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6AC" w:rsidRPr="00000A4A" w:rsidRDefault="00FF36AC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FF36AC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6AC" w:rsidRDefault="00FF36AC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6AC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3</w:t>
            </w:r>
          </w:p>
        </w:tc>
      </w:tr>
      <w:tr w:rsidR="00FF36AC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6AC" w:rsidRDefault="00FF36AC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6AC" w:rsidRDefault="00FF36AC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FF36AC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6AC" w:rsidRDefault="00FF36AC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6AC" w:rsidRDefault="00FF36AC" w:rsidP="00361157">
            <w:pPr>
              <w:snapToGrid w:val="0"/>
              <w:rPr>
                <w:rFonts w:ascii="Calibri" w:hAnsi="Calibri"/>
              </w:rPr>
            </w:pPr>
          </w:p>
        </w:tc>
      </w:tr>
      <w:tr w:rsidR="00FF36AC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6AC" w:rsidRDefault="00FF36AC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6AC" w:rsidRDefault="00FF36AC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FF36AC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F36AC" w:rsidRDefault="00FF36AC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36AC" w:rsidRDefault="00FF36AC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FF36AC" w:rsidTr="00FF36A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FF36AC" w:rsidRDefault="00FF36AC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F36AC" w:rsidRDefault="00FF36AC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E67D18" w:rsidRDefault="00E67D18"/>
    <w:p w:rsidR="00E67D18" w:rsidRDefault="00E67D18">
      <w:pPr>
        <w:suppressAutoHyphens w:val="0"/>
        <w:spacing w:after="200" w:line="276" w:lineRule="auto"/>
      </w:pPr>
      <w:r>
        <w:br w:type="page"/>
      </w:r>
    </w:p>
    <w:tbl>
      <w:tblPr>
        <w:tblW w:w="8927" w:type="dxa"/>
        <w:tblInd w:w="-35" w:type="dxa"/>
        <w:tblLayout w:type="fixed"/>
        <w:tblLook w:val="0000"/>
      </w:tblPr>
      <w:tblGrid>
        <w:gridCol w:w="1728"/>
        <w:gridCol w:w="900"/>
        <w:gridCol w:w="1620"/>
        <w:gridCol w:w="1980"/>
        <w:gridCol w:w="2699"/>
      </w:tblGrid>
      <w:tr w:rsidR="00E67D18" w:rsidTr="00361157">
        <w:tc>
          <w:tcPr>
            <w:tcW w:w="262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lastRenderedPageBreak/>
              <w:t>Κωδικός Περίπτωσης:</w:t>
            </w:r>
          </w:p>
        </w:tc>
        <w:tc>
          <w:tcPr>
            <w:tcW w:w="6299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Pr="00BD3750" w:rsidRDefault="00BD3750" w:rsidP="00361157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UC-</w:t>
            </w:r>
            <w:r>
              <w:rPr>
                <w:rFonts w:ascii="Calibri" w:hAnsi="Calibri"/>
              </w:rPr>
              <w:t>3</w:t>
            </w: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Pr="00BD3750" w:rsidRDefault="00BD3750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Προβολή Ιατρικού Φακέλου</w:t>
            </w:r>
          </w:p>
        </w:tc>
      </w:tr>
      <w:tr w:rsidR="00E67D18" w:rsidTr="00361157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D18" w:rsidRPr="00602811" w:rsidRDefault="00E67D18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Default="00E67D18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</w:tr>
      <w:tr w:rsidR="00E67D18" w:rsidTr="00361157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Default="00E67D18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Default="00BD3750" w:rsidP="00BF1DFD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Γραμματεία, Γιατρος</w:t>
            </w: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Default="00BD3750" w:rsidP="00BD3750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προσωπικών στοιχείων ασθενών</w:t>
            </w: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Pr="00735EC1" w:rsidRDefault="00735EC1" w:rsidP="00735EC1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 xml:space="preserve">Κλύση από </w:t>
            </w:r>
            <w:r>
              <w:rPr>
                <w:rFonts w:ascii="Calibri" w:hAnsi="Calibri"/>
              </w:rPr>
              <w:t>UC-1.</w:t>
            </w: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Pr="00FF36AC" w:rsidRDefault="00E67D18" w:rsidP="00735EC1">
            <w:pPr>
              <w:snapToGrid w:val="0"/>
              <w:rPr>
                <w:rFonts w:ascii="Calibri" w:hAnsi="Calibri"/>
                <w:lang w:val="el-GR"/>
              </w:rPr>
            </w:pPr>
            <w:r w:rsidRPr="00FF36AC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  </w:t>
            </w:r>
            <w:r w:rsidRPr="00FF36AC">
              <w:rPr>
                <w:rFonts w:ascii="Calibri" w:hAnsi="Calibri"/>
                <w:lang w:val="el-GR"/>
              </w:rPr>
              <w:t xml:space="preserve">Ολοκλήρωση της </w:t>
            </w:r>
            <w:r w:rsidRPr="00FF36AC">
              <w:rPr>
                <w:rFonts w:ascii="Calibri" w:hAnsi="Calibri"/>
              </w:rPr>
              <w:t>UC</w:t>
            </w:r>
            <w:r w:rsidRPr="00FF36AC">
              <w:rPr>
                <w:rFonts w:ascii="Calibri" w:hAnsi="Calibri"/>
                <w:lang w:val="el-GR"/>
              </w:rPr>
              <w:t>-1.</w:t>
            </w: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Pr="00000A4A" w:rsidRDefault="00735EC1" w:rsidP="00735EC1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των ασθενών του νωσοκομείου</w:t>
            </w:r>
            <w:r w:rsidR="00E67D18" w:rsidRPr="00000A4A">
              <w:rPr>
                <w:rFonts w:ascii="Calibri" w:hAnsi="Calibri"/>
                <w:lang w:val="el-GR"/>
              </w:rPr>
              <w:t xml:space="preserve"> </w:t>
            </w: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Default="00735EC1" w:rsidP="00735EC1">
            <w:pPr>
              <w:numPr>
                <w:ilvl w:val="0"/>
                <w:numId w:val="12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>
              <w:rPr>
                <w:rFonts w:ascii="Calibri" w:hAnsi="Calibri"/>
                <w:lang w:val="el-GR"/>
              </w:rPr>
              <w:t xml:space="preserve">μενου </w:t>
            </w:r>
          </w:p>
          <w:p w:rsidR="00E67D18" w:rsidRDefault="00735EC1" w:rsidP="00735EC1">
            <w:pPr>
              <w:numPr>
                <w:ilvl w:val="0"/>
                <w:numId w:val="12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Αναζύτηση στοιχείων στην βάση δεδομένων</w:t>
            </w:r>
          </w:p>
          <w:p w:rsidR="00E67D18" w:rsidRPr="00735EC1" w:rsidRDefault="00735EC1" w:rsidP="00735EC1">
            <w:pPr>
              <w:numPr>
                <w:ilvl w:val="0"/>
                <w:numId w:val="12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των στοιχείων στην οθόνη διεπαφής</w:t>
            </w: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735EC1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 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Pr="00FF36AC" w:rsidRDefault="00E67D18" w:rsidP="00735EC1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Default="00E67D18" w:rsidP="00361157">
            <w:pPr>
              <w:rPr>
                <w:rFonts w:ascii="Calibri" w:hAnsi="Calibri"/>
                <w:lang w:val="el-GR"/>
              </w:rPr>
            </w:pP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Pr="00000A4A" w:rsidRDefault="00E67D18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</w:t>
            </w: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Default="00E67D18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Default="00E67D18" w:rsidP="00361157">
            <w:pPr>
              <w:snapToGrid w:val="0"/>
              <w:rPr>
                <w:rFonts w:ascii="Calibri" w:hAnsi="Calibri"/>
              </w:rPr>
            </w:pP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Default="00E67D18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67D18" w:rsidRDefault="00E67D18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E67D18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E67D18" w:rsidRDefault="00E67D18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67D18" w:rsidRDefault="00E67D18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6D00D0" w:rsidRDefault="006D00D0">
      <w:pPr>
        <w:rPr>
          <w:lang w:val="el-GR"/>
        </w:rPr>
      </w:pPr>
    </w:p>
    <w:p w:rsidR="006D00D0" w:rsidRDefault="006D00D0">
      <w:pPr>
        <w:suppressAutoHyphens w:val="0"/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p w:rsidR="00E67D18" w:rsidRDefault="00E67D18">
      <w:pPr>
        <w:rPr>
          <w:lang w:val="el-GR"/>
        </w:rPr>
      </w:pPr>
    </w:p>
    <w:tbl>
      <w:tblPr>
        <w:tblW w:w="8927" w:type="dxa"/>
        <w:tblInd w:w="-35" w:type="dxa"/>
        <w:tblLayout w:type="fixed"/>
        <w:tblLook w:val="0000"/>
      </w:tblPr>
      <w:tblGrid>
        <w:gridCol w:w="1728"/>
        <w:gridCol w:w="900"/>
        <w:gridCol w:w="1620"/>
        <w:gridCol w:w="1980"/>
        <w:gridCol w:w="2699"/>
      </w:tblGrid>
      <w:tr w:rsidR="00735EC1" w:rsidTr="00361157">
        <w:tc>
          <w:tcPr>
            <w:tcW w:w="262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Περίπτωσης:</w:t>
            </w:r>
          </w:p>
        </w:tc>
        <w:tc>
          <w:tcPr>
            <w:tcW w:w="6299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Pr="00735EC1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UC-</w:t>
            </w:r>
            <w:r>
              <w:rPr>
                <w:rFonts w:ascii="Calibri" w:hAnsi="Calibri"/>
                <w:lang w:val="el-GR"/>
              </w:rPr>
              <w:t>4</w:t>
            </w: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Pr="00BD3750" w:rsidRDefault="0015304B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  <w:lang w:val="el-GR" w:eastAsia="en-US"/>
              </w:rPr>
              <w:t>Αναζήτηση στο ιστορικό του ιατρικού φακέλου</w:t>
            </w:r>
          </w:p>
        </w:tc>
      </w:tr>
      <w:tr w:rsidR="00735EC1" w:rsidTr="00361157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5EC1" w:rsidRPr="00602811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</w:tr>
      <w:tr w:rsidR="00735EC1" w:rsidTr="00361157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Γραμματεία, Γιατρος, Νοσοκομος</w:t>
            </w: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Default="00735EC1" w:rsidP="0015304B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</w:t>
            </w:r>
            <w:r w:rsidR="0015304B">
              <w:rPr>
                <w:rFonts w:ascii="Calibri" w:hAnsi="Calibri"/>
                <w:lang w:val="el-GR"/>
              </w:rPr>
              <w:t>ιατρικού ιστορικού του ασθενούς.</w:t>
            </w: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Pr="0015304B" w:rsidRDefault="0015304B" w:rsidP="0015304B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 ενδιαφερόμενος επιλέγει ιστορικο (</w:t>
            </w:r>
            <w:r>
              <w:rPr>
                <w:rFonts w:ascii="Calibri" w:hAnsi="Calibri"/>
              </w:rPr>
              <w:t>History</w:t>
            </w:r>
            <w:r w:rsidRPr="0015304B">
              <w:rPr>
                <w:rFonts w:ascii="Calibri" w:hAnsi="Calibri"/>
                <w:lang w:val="el-GR"/>
              </w:rPr>
              <w:t>).</w:t>
            </w: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Pr="00FF36AC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  <w:r w:rsidRPr="00FF36AC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  </w:t>
            </w:r>
            <w:r w:rsidRPr="00FF36AC">
              <w:rPr>
                <w:rFonts w:ascii="Calibri" w:hAnsi="Calibri"/>
                <w:lang w:val="el-GR"/>
              </w:rPr>
              <w:t xml:space="preserve">Ολοκλήρωση της </w:t>
            </w:r>
            <w:r w:rsidRPr="00FF36AC">
              <w:rPr>
                <w:rFonts w:ascii="Calibri" w:hAnsi="Calibri"/>
              </w:rPr>
              <w:t>UC</w:t>
            </w:r>
            <w:r w:rsidRPr="00FF36AC">
              <w:rPr>
                <w:rFonts w:ascii="Calibri" w:hAnsi="Calibri"/>
                <w:lang w:val="el-GR"/>
              </w:rPr>
              <w:t>-1.</w:t>
            </w: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Pr="00000A4A" w:rsidRDefault="00735EC1" w:rsidP="002C4DC2">
            <w:pPr>
              <w:numPr>
                <w:ilvl w:val="0"/>
                <w:numId w:val="17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</w:t>
            </w:r>
            <w:r w:rsidR="0015304B">
              <w:rPr>
                <w:rFonts w:ascii="Calibri" w:hAnsi="Calibri"/>
                <w:lang w:val="el-GR"/>
              </w:rPr>
              <w:t xml:space="preserve"> του </w:t>
            </w:r>
            <w:r w:rsidRPr="00000A4A">
              <w:rPr>
                <w:rFonts w:ascii="Calibri" w:hAnsi="Calibri"/>
                <w:lang w:val="el-GR"/>
              </w:rPr>
              <w:t xml:space="preserve"> </w:t>
            </w:r>
            <w:r w:rsidR="0015304B">
              <w:rPr>
                <w:rFonts w:ascii="Calibri" w:hAnsi="Calibri"/>
                <w:lang w:val="el-GR"/>
              </w:rPr>
              <w:t>ιστορικού επιλεγμένου ασθενούς</w:t>
            </w: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Default="00735EC1" w:rsidP="006D00D0">
            <w:pPr>
              <w:numPr>
                <w:ilvl w:val="0"/>
                <w:numId w:val="1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 w:rsidR="0015304B">
              <w:rPr>
                <w:rFonts w:ascii="Calibri" w:hAnsi="Calibri"/>
                <w:lang w:val="el-GR"/>
              </w:rPr>
              <w:t>Ιστορικου</w:t>
            </w:r>
            <w:r>
              <w:rPr>
                <w:rFonts w:ascii="Calibri" w:hAnsi="Calibri"/>
                <w:lang w:val="el-GR"/>
              </w:rPr>
              <w:t xml:space="preserve"> </w:t>
            </w:r>
          </w:p>
          <w:p w:rsidR="00735EC1" w:rsidRDefault="0015304B" w:rsidP="006D00D0">
            <w:pPr>
              <w:numPr>
                <w:ilvl w:val="0"/>
                <w:numId w:val="1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Εισαγογή ταυτότητα</w:t>
            </w:r>
            <w:r w:rsidR="006D00D0">
              <w:rPr>
                <w:rFonts w:ascii="Calibri" w:hAnsi="Calibri"/>
                <w:lang w:val="el-GR"/>
              </w:rPr>
              <w:t>ς</w:t>
            </w:r>
            <w:r>
              <w:rPr>
                <w:rFonts w:ascii="Calibri" w:hAnsi="Calibri"/>
                <w:lang w:val="el-GR"/>
              </w:rPr>
              <w:t xml:space="preserve"> ενδιαφερόμενου ασθενούς</w:t>
            </w:r>
          </w:p>
          <w:p w:rsidR="0015304B" w:rsidRDefault="0015304B" w:rsidP="006D00D0">
            <w:pPr>
              <w:numPr>
                <w:ilvl w:val="0"/>
                <w:numId w:val="1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Επιλογή αναζύτησης</w:t>
            </w:r>
          </w:p>
          <w:p w:rsidR="00735EC1" w:rsidRPr="00735EC1" w:rsidRDefault="00735EC1" w:rsidP="006D00D0">
            <w:pPr>
              <w:numPr>
                <w:ilvl w:val="0"/>
                <w:numId w:val="13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των στοιχείων στην οθόνη διεπαφής</w:t>
            </w:r>
          </w:p>
        </w:tc>
      </w:tr>
      <w:tr w:rsidR="00BF1DFD" w:rsidRPr="00FF36AC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F1DFD" w:rsidRDefault="00BF1DFD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 1 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F1DFD" w:rsidRDefault="00BF1DFD" w:rsidP="00361157">
            <w:pPr>
              <w:numPr>
                <w:ilvl w:val="0"/>
                <w:numId w:val="14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Ιστορικου </w:t>
            </w:r>
          </w:p>
          <w:p w:rsidR="00BF1DFD" w:rsidRPr="00FF36AC" w:rsidRDefault="00BF1DFD" w:rsidP="00361157">
            <w:pPr>
              <w:numPr>
                <w:ilvl w:val="0"/>
                <w:numId w:val="14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UC-5</w:t>
            </w:r>
          </w:p>
        </w:tc>
      </w:tr>
      <w:tr w:rsidR="00BF1DFD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F1DFD" w:rsidRDefault="00BF1DFD" w:rsidP="00BF1DFD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Εναλλακτική Ροή </w:t>
            </w:r>
            <w:r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 xml:space="preserve"> 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F1DFD" w:rsidRDefault="00BF1DFD" w:rsidP="00BF1DFD">
            <w:pPr>
              <w:numPr>
                <w:ilvl w:val="0"/>
                <w:numId w:val="18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>
              <w:rPr>
                <w:rFonts w:ascii="Calibri" w:hAnsi="Calibri"/>
                <w:lang w:val="el-GR"/>
              </w:rPr>
              <w:t>Ιστορικου</w:t>
            </w:r>
            <w:r>
              <w:rPr>
                <w:rFonts w:ascii="Calibri" w:hAnsi="Calibri"/>
                <w:lang w:val="el-GR"/>
              </w:rPr>
              <w:t xml:space="preserve"> </w:t>
            </w:r>
          </w:p>
          <w:p w:rsidR="00BF1DFD" w:rsidRPr="00E67D18" w:rsidRDefault="00BF1DFD" w:rsidP="00BF1DFD">
            <w:pPr>
              <w:numPr>
                <w:ilvl w:val="0"/>
                <w:numId w:val="18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Επιλογή </w:t>
            </w:r>
            <w:r>
              <w:rPr>
                <w:rFonts w:ascii="Calibri" w:hAnsi="Calibri"/>
                <w:lang w:val="el-GR"/>
              </w:rPr>
              <w:t>ακήρωση (</w:t>
            </w:r>
            <w:r>
              <w:rPr>
                <w:rFonts w:ascii="Calibri" w:hAnsi="Calibri"/>
              </w:rPr>
              <w:t>Back)</w:t>
            </w:r>
            <w:r>
              <w:rPr>
                <w:rFonts w:ascii="Calibri" w:hAnsi="Calibri"/>
                <w:lang w:val="el-GR"/>
              </w:rPr>
              <w:t xml:space="preserve"> </w:t>
            </w:r>
          </w:p>
          <w:p w:rsidR="00BF1DFD" w:rsidRDefault="00BF1DFD" w:rsidP="00BF1DFD">
            <w:pPr>
              <w:numPr>
                <w:ilvl w:val="0"/>
                <w:numId w:val="18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Απόκριψη οθόνης</w:t>
            </w:r>
            <w:r>
              <w:rPr>
                <w:rFonts w:ascii="Calibri" w:hAnsi="Calibri"/>
                <w:lang w:val="el-GR"/>
              </w:rPr>
              <w:t xml:space="preserve"> Ιστορικου</w:t>
            </w:r>
          </w:p>
          <w:p w:rsidR="00BF1DFD" w:rsidRPr="00FF36AC" w:rsidRDefault="00BF1DFD" w:rsidP="00BF1DFD">
            <w:pPr>
              <w:numPr>
                <w:ilvl w:val="0"/>
                <w:numId w:val="18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>
              <w:rPr>
                <w:rFonts w:ascii="Calibri" w:hAnsi="Calibri"/>
                <w:lang w:val="el-GR"/>
              </w:rPr>
              <w:t>μενου</w:t>
            </w: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Default="00735EC1" w:rsidP="00361157">
            <w:pPr>
              <w:rPr>
                <w:rFonts w:ascii="Calibri" w:hAnsi="Calibri"/>
                <w:lang w:val="el-GR"/>
              </w:rPr>
            </w:pP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Pr="00000A4A" w:rsidRDefault="00BF1DFD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UC-5</w:t>
            </w: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Pr="0015304B" w:rsidRDefault="00735EC1" w:rsidP="00361157">
            <w:pPr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Προτεραιότητα: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Pr="0015304B" w:rsidRDefault="0015304B" w:rsidP="00361157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Default="00735EC1" w:rsidP="00361157">
            <w:pPr>
              <w:snapToGrid w:val="0"/>
              <w:rPr>
                <w:rFonts w:ascii="Calibri" w:hAnsi="Calibri"/>
              </w:rPr>
            </w:pP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735EC1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5EC1" w:rsidRDefault="00735EC1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735EC1" w:rsidRPr="006D00D0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735EC1" w:rsidRDefault="00735EC1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35EC1" w:rsidRDefault="006D00D0" w:rsidP="006D00D0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 εναλλακτική ροη</w:t>
            </w:r>
            <w:r w:rsidR="00BF1DFD">
              <w:rPr>
                <w:rFonts w:ascii="Calibri" w:hAnsi="Calibri"/>
                <w:lang w:val="el-GR"/>
              </w:rPr>
              <w:t xml:space="preserve"> 1</w:t>
            </w:r>
            <w:r>
              <w:rPr>
                <w:rFonts w:ascii="Calibri" w:hAnsi="Calibri"/>
                <w:lang w:val="el-GR"/>
              </w:rPr>
              <w:t xml:space="preserve"> επιτρέπεται μόνο στη γραμματεία και στους γιατρούς</w:t>
            </w:r>
          </w:p>
        </w:tc>
      </w:tr>
    </w:tbl>
    <w:p w:rsidR="00360BDE" w:rsidRDefault="00360BDE">
      <w:pPr>
        <w:rPr>
          <w:lang w:val="el-GR"/>
        </w:rPr>
      </w:pPr>
    </w:p>
    <w:p w:rsidR="00360BDE" w:rsidRDefault="00360BDE">
      <w:pPr>
        <w:suppressAutoHyphens w:val="0"/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tbl>
      <w:tblPr>
        <w:tblW w:w="8927" w:type="dxa"/>
        <w:tblInd w:w="-35" w:type="dxa"/>
        <w:tblLayout w:type="fixed"/>
        <w:tblLook w:val="0000"/>
      </w:tblPr>
      <w:tblGrid>
        <w:gridCol w:w="1728"/>
        <w:gridCol w:w="900"/>
        <w:gridCol w:w="1620"/>
        <w:gridCol w:w="1980"/>
        <w:gridCol w:w="2699"/>
      </w:tblGrid>
      <w:tr w:rsidR="00360BDE" w:rsidTr="00361157">
        <w:tc>
          <w:tcPr>
            <w:tcW w:w="262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lastRenderedPageBreak/>
              <w:t>Κωδικός Περίπτωσης:</w:t>
            </w:r>
          </w:p>
        </w:tc>
        <w:tc>
          <w:tcPr>
            <w:tcW w:w="6299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Pr="00735EC1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UC-</w:t>
            </w:r>
            <w:r w:rsidR="00CB22DF">
              <w:rPr>
                <w:rFonts w:ascii="Calibri" w:hAnsi="Calibri"/>
                <w:lang w:val="el-GR"/>
              </w:rPr>
              <w:t>5</w:t>
            </w: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Pr="00BD3750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  <w:lang w:val="el-GR" w:eastAsia="en-US"/>
              </w:rPr>
              <w:t>Αναζήτηση στο ιστορικό του ιατρικού φακέλου</w:t>
            </w:r>
          </w:p>
        </w:tc>
      </w:tr>
      <w:tr w:rsidR="00360BDE" w:rsidTr="00361157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BDE" w:rsidRPr="00602811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</w:tr>
      <w:tr w:rsidR="00360BDE" w:rsidTr="00361157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Γραμματεία, Γιατρος, Νοσοκομος</w:t>
            </w: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ιατρικού ιστορικού του ασθενούς.</w:t>
            </w: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Pr="0015304B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 ενδιαφερόμενος επιλέγει ιστορικο (</w:t>
            </w:r>
            <w:r>
              <w:rPr>
                <w:rFonts w:ascii="Calibri" w:hAnsi="Calibri"/>
              </w:rPr>
              <w:t>History</w:t>
            </w:r>
            <w:r w:rsidRPr="0015304B">
              <w:rPr>
                <w:rFonts w:ascii="Calibri" w:hAnsi="Calibri"/>
                <w:lang w:val="el-GR"/>
              </w:rPr>
              <w:t>).</w:t>
            </w: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4DC2" w:rsidRPr="002C4DC2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 w:rsidRPr="00FF36AC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  </w:t>
            </w:r>
            <w:r w:rsidRPr="00FF36AC">
              <w:rPr>
                <w:rFonts w:ascii="Calibri" w:hAnsi="Calibri"/>
                <w:lang w:val="el-GR"/>
              </w:rPr>
              <w:t xml:space="preserve">Ολοκλήρωση της </w:t>
            </w:r>
            <w:r w:rsidRPr="00FF36AC">
              <w:rPr>
                <w:rFonts w:ascii="Calibri" w:hAnsi="Calibri"/>
              </w:rPr>
              <w:t>UC</w:t>
            </w:r>
            <w:r w:rsidRPr="00FF36AC">
              <w:rPr>
                <w:rFonts w:ascii="Calibri" w:hAnsi="Calibri"/>
                <w:lang w:val="el-GR"/>
              </w:rPr>
              <w:t>-1.</w:t>
            </w:r>
          </w:p>
          <w:p w:rsidR="002C4DC2" w:rsidRPr="002C4DC2" w:rsidRDefault="002C4DC2" w:rsidP="00361157">
            <w:pPr>
              <w:snapToGrid w:val="0"/>
              <w:rPr>
                <w:rFonts w:ascii="Calibri" w:hAnsi="Calibri"/>
              </w:rPr>
            </w:pPr>
            <w:r w:rsidRPr="002C4DC2">
              <w:rPr>
                <w:rFonts w:ascii="Calibri" w:hAnsi="Calibri"/>
                <w:lang w:val="el-GR"/>
              </w:rPr>
              <w:t xml:space="preserve">2. </w:t>
            </w:r>
            <w:r w:rsidR="00BF1DFD">
              <w:rPr>
                <w:rFonts w:ascii="Calibri" w:hAnsi="Calibri"/>
              </w:rPr>
              <w:t xml:space="preserve">   </w:t>
            </w:r>
            <w:r w:rsidRPr="002C4DC2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Κλυση της </w:t>
            </w:r>
            <w:r>
              <w:rPr>
                <w:rFonts w:ascii="Calibri" w:hAnsi="Calibri"/>
              </w:rPr>
              <w:t>UC-4</w:t>
            </w: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Pr="00000A4A" w:rsidRDefault="00360BDE" w:rsidP="002C4DC2">
            <w:pPr>
              <w:numPr>
                <w:ilvl w:val="0"/>
                <w:numId w:val="16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του </w:t>
            </w:r>
            <w:r w:rsidRPr="00000A4A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>ιστορικού επιλεγμένου ασθενούς</w:t>
            </w: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Default="00360BDE" w:rsidP="002C4DC2">
            <w:pPr>
              <w:numPr>
                <w:ilvl w:val="0"/>
                <w:numId w:val="15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Ιστορικου </w:t>
            </w:r>
          </w:p>
          <w:p w:rsidR="00360BDE" w:rsidRDefault="00360BDE" w:rsidP="002C4DC2">
            <w:pPr>
              <w:numPr>
                <w:ilvl w:val="0"/>
                <w:numId w:val="15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Εισαγογή ταυτότητας ενδιαφερόμενου ασθενούς</w:t>
            </w:r>
          </w:p>
          <w:p w:rsidR="00360BDE" w:rsidRDefault="00360BDE" w:rsidP="002C4DC2">
            <w:pPr>
              <w:numPr>
                <w:ilvl w:val="0"/>
                <w:numId w:val="15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Επιλογή αναζύτησης</w:t>
            </w:r>
          </w:p>
          <w:p w:rsidR="00360BDE" w:rsidRDefault="00BF1DFD" w:rsidP="00BF1DFD">
            <w:pPr>
              <w:numPr>
                <w:ilvl w:val="0"/>
                <w:numId w:val="15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Εισαγωγη στοιχειων ιστορικου ασθενους</w:t>
            </w:r>
          </w:p>
          <w:p w:rsidR="00BF1DFD" w:rsidRPr="00735EC1" w:rsidRDefault="00BF1DFD" w:rsidP="00BF1DFD">
            <w:pPr>
              <w:numPr>
                <w:ilvl w:val="0"/>
                <w:numId w:val="15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Επιλογη αποθυκευσης</w:t>
            </w: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 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F1DFD" w:rsidRDefault="00BF1DFD" w:rsidP="00BF1DFD">
            <w:pPr>
              <w:numPr>
                <w:ilvl w:val="0"/>
                <w:numId w:val="19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>
              <w:rPr>
                <w:rFonts w:ascii="Calibri" w:hAnsi="Calibri"/>
                <w:lang w:val="el-GR"/>
              </w:rPr>
              <w:t>Ιστορικου</w:t>
            </w:r>
            <w:r>
              <w:rPr>
                <w:rFonts w:ascii="Calibri" w:hAnsi="Calibri"/>
                <w:lang w:val="el-GR"/>
              </w:rPr>
              <w:t xml:space="preserve"> </w:t>
            </w:r>
          </w:p>
          <w:p w:rsidR="00BF1DFD" w:rsidRPr="00E67D18" w:rsidRDefault="00BF1DFD" w:rsidP="00BF1DFD">
            <w:pPr>
              <w:numPr>
                <w:ilvl w:val="0"/>
                <w:numId w:val="19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Επιλογή </w:t>
            </w:r>
            <w:r>
              <w:rPr>
                <w:rFonts w:ascii="Calibri" w:hAnsi="Calibri"/>
                <w:lang w:val="el-GR"/>
              </w:rPr>
              <w:t>ακήρωση (</w:t>
            </w:r>
            <w:r>
              <w:rPr>
                <w:rFonts w:ascii="Calibri" w:hAnsi="Calibri"/>
              </w:rPr>
              <w:t>Back)</w:t>
            </w:r>
            <w:r>
              <w:rPr>
                <w:rFonts w:ascii="Calibri" w:hAnsi="Calibri"/>
                <w:lang w:val="el-GR"/>
              </w:rPr>
              <w:t xml:space="preserve"> </w:t>
            </w:r>
          </w:p>
          <w:p w:rsidR="00BF1DFD" w:rsidRDefault="00BF1DFD" w:rsidP="00BF1DFD">
            <w:pPr>
              <w:numPr>
                <w:ilvl w:val="0"/>
                <w:numId w:val="19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Απόκριψη οθόνης</w:t>
            </w:r>
            <w:r>
              <w:rPr>
                <w:rFonts w:ascii="Calibri" w:hAnsi="Calibri"/>
                <w:lang w:val="el-GR"/>
              </w:rPr>
              <w:t xml:space="preserve"> Ιστορικου</w:t>
            </w:r>
          </w:p>
          <w:p w:rsidR="00360BDE" w:rsidRPr="00FF36AC" w:rsidRDefault="00BF1DFD" w:rsidP="00BF1DFD">
            <w:pPr>
              <w:numPr>
                <w:ilvl w:val="0"/>
                <w:numId w:val="19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>
              <w:rPr>
                <w:rFonts w:ascii="Calibri" w:hAnsi="Calibri"/>
                <w:lang w:val="el-GR"/>
              </w:rPr>
              <w:t>μενου</w:t>
            </w: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Default="00360BDE" w:rsidP="00361157">
            <w:pPr>
              <w:rPr>
                <w:rFonts w:ascii="Calibri" w:hAnsi="Calibri"/>
                <w:lang w:val="el-GR"/>
              </w:rPr>
            </w:pP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Pr="00000A4A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Pr="0015304B" w:rsidRDefault="00360BDE" w:rsidP="00361157">
            <w:pPr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Προτεραιότητα: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Pr="0015304B" w:rsidRDefault="00360BDE" w:rsidP="00361157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Default="00360BDE" w:rsidP="00361157">
            <w:pPr>
              <w:snapToGrid w:val="0"/>
              <w:rPr>
                <w:rFonts w:ascii="Calibri" w:hAnsi="Calibri"/>
              </w:rPr>
            </w:pP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360BDE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BDE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360BDE" w:rsidRPr="006D00D0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360BDE" w:rsidRDefault="00360BDE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60BDE" w:rsidRDefault="00360BDE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Η </w:t>
            </w:r>
            <w:r w:rsidR="00BF1DFD">
              <w:rPr>
                <w:rFonts w:ascii="Calibri" w:hAnsi="Calibri"/>
                <w:lang w:val="el-GR"/>
              </w:rPr>
              <w:t>φ</w:t>
            </w:r>
            <w:r w:rsidR="00BF1DFD">
              <w:rPr>
                <w:rFonts w:ascii="Calibri" w:hAnsi="Calibri"/>
                <w:lang w:val="el-GR"/>
              </w:rPr>
              <w:t xml:space="preserve">υσιολογική </w:t>
            </w:r>
            <w:r>
              <w:rPr>
                <w:rFonts w:ascii="Calibri" w:hAnsi="Calibri"/>
                <w:lang w:val="el-GR"/>
              </w:rPr>
              <w:t>ροη επιτρέπεται μόνο στη γραμματεία και στους γιατρούς</w:t>
            </w:r>
          </w:p>
        </w:tc>
      </w:tr>
    </w:tbl>
    <w:p w:rsidR="00CB166A" w:rsidRDefault="00CB166A">
      <w:pPr>
        <w:rPr>
          <w:lang w:val="el-GR"/>
        </w:rPr>
      </w:pPr>
    </w:p>
    <w:p w:rsidR="00CB166A" w:rsidRDefault="00CB166A">
      <w:pPr>
        <w:suppressAutoHyphens w:val="0"/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tbl>
      <w:tblPr>
        <w:tblW w:w="8927" w:type="dxa"/>
        <w:tblInd w:w="-35" w:type="dxa"/>
        <w:tblLayout w:type="fixed"/>
        <w:tblLook w:val="0000"/>
      </w:tblPr>
      <w:tblGrid>
        <w:gridCol w:w="1728"/>
        <w:gridCol w:w="900"/>
        <w:gridCol w:w="1620"/>
        <w:gridCol w:w="1980"/>
        <w:gridCol w:w="2699"/>
      </w:tblGrid>
      <w:tr w:rsidR="00CB166A" w:rsidTr="00361157">
        <w:tc>
          <w:tcPr>
            <w:tcW w:w="262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lastRenderedPageBreak/>
              <w:t>Κωδικός Περίπτωσης:</w:t>
            </w:r>
          </w:p>
        </w:tc>
        <w:tc>
          <w:tcPr>
            <w:tcW w:w="6299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Pr="00735EC1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UC-</w:t>
            </w:r>
            <w:r>
              <w:rPr>
                <w:rFonts w:ascii="Calibri" w:hAnsi="Calibri"/>
                <w:lang w:val="el-GR"/>
              </w:rPr>
              <w:t>6</w:t>
            </w: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Pr="00BD3750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  <w:lang w:val="el-GR" w:eastAsia="en-US"/>
              </w:rPr>
              <w:t>Τροποποίηση στοιχείων του ασθενούς σε ιατρικό φάκελο</w:t>
            </w:r>
          </w:p>
        </w:tc>
      </w:tr>
      <w:tr w:rsidR="00CB166A" w:rsidTr="00361157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66A" w:rsidRPr="00602811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Γιωργος Γκογκας</w:t>
            </w:r>
          </w:p>
        </w:tc>
      </w:tr>
      <w:tr w:rsidR="00CB166A" w:rsidTr="00361157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20/1/2014</w:t>
            </w: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Default="00CB166A" w:rsidP="00CB166A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Γραμματεία</w:t>
            </w: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ιατρικού ιστορικού του ασθενούς.</w:t>
            </w: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Pr="0015304B" w:rsidRDefault="00CB166A" w:rsidP="00CB166A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 ενδιαφερόμενος επιλέγει </w:t>
            </w:r>
            <w:r>
              <w:rPr>
                <w:rFonts w:ascii="Calibri" w:hAnsi="Calibri"/>
                <w:lang w:val="el-GR"/>
              </w:rPr>
              <w:t>τροποποιηση</w:t>
            </w:r>
            <w:r>
              <w:rPr>
                <w:rFonts w:ascii="Calibri" w:hAnsi="Calibri"/>
                <w:lang w:val="el-GR"/>
              </w:rPr>
              <w:t xml:space="preserve"> (</w:t>
            </w:r>
            <w:r>
              <w:rPr>
                <w:rFonts w:ascii="Calibri" w:hAnsi="Calibri"/>
              </w:rPr>
              <w:t>Edit</w:t>
            </w:r>
            <w:r w:rsidRPr="0015304B">
              <w:rPr>
                <w:rFonts w:ascii="Calibri" w:hAnsi="Calibri"/>
                <w:lang w:val="el-GR"/>
              </w:rPr>
              <w:t>).</w:t>
            </w: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Pr="00CB166A" w:rsidRDefault="00CB166A" w:rsidP="00CB166A">
            <w:pPr>
              <w:snapToGrid w:val="0"/>
              <w:rPr>
                <w:rFonts w:ascii="Calibri" w:hAnsi="Calibri"/>
                <w:lang w:val="el-GR"/>
              </w:rPr>
            </w:pPr>
            <w:r w:rsidRPr="00FF36AC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  </w:t>
            </w:r>
            <w:r w:rsidRPr="00FF36AC">
              <w:rPr>
                <w:rFonts w:ascii="Calibri" w:hAnsi="Calibri"/>
                <w:lang w:val="el-GR"/>
              </w:rPr>
              <w:t xml:space="preserve">Ολοκλήρωση της </w:t>
            </w:r>
            <w:r w:rsidRPr="00FF36AC">
              <w:rPr>
                <w:rFonts w:ascii="Calibri" w:hAnsi="Calibri"/>
              </w:rPr>
              <w:t>UC</w:t>
            </w:r>
            <w:r w:rsidRPr="00FF36AC">
              <w:rPr>
                <w:rFonts w:ascii="Calibri" w:hAnsi="Calibri"/>
                <w:lang w:val="el-GR"/>
              </w:rPr>
              <w:t>-1.</w:t>
            </w: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Pr="00000A4A" w:rsidRDefault="00CB166A" w:rsidP="00CB166A">
            <w:pPr>
              <w:numPr>
                <w:ilvl w:val="0"/>
                <w:numId w:val="20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Τροποποιηση της καρτελας ασθενούς</w:t>
            </w: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Default="00CB166A" w:rsidP="00CB166A">
            <w:pPr>
              <w:numPr>
                <w:ilvl w:val="0"/>
                <w:numId w:val="2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>
              <w:rPr>
                <w:rFonts w:ascii="Calibri" w:hAnsi="Calibri"/>
                <w:lang w:val="el-GR"/>
              </w:rPr>
              <w:t>τροποποιησης</w:t>
            </w:r>
          </w:p>
          <w:p w:rsidR="00CB166A" w:rsidRDefault="00CB166A" w:rsidP="00CB166A">
            <w:pPr>
              <w:numPr>
                <w:ilvl w:val="0"/>
                <w:numId w:val="2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Εισαγογή ταυτότητας ενδιαφερόμενου ασθενούς</w:t>
            </w:r>
          </w:p>
          <w:p w:rsidR="00CB166A" w:rsidRDefault="00CB166A" w:rsidP="00CB166A">
            <w:pPr>
              <w:numPr>
                <w:ilvl w:val="0"/>
                <w:numId w:val="2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Επιλογή αναζύτησης</w:t>
            </w:r>
          </w:p>
          <w:p w:rsidR="00CB166A" w:rsidRDefault="00CB166A" w:rsidP="00CB166A">
            <w:pPr>
              <w:numPr>
                <w:ilvl w:val="0"/>
                <w:numId w:val="2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>
              <w:rPr>
                <w:rFonts w:ascii="Calibri" w:hAnsi="Calibri"/>
                <w:lang w:val="el-GR"/>
              </w:rPr>
              <w:t>τροποποιησης</w:t>
            </w:r>
          </w:p>
          <w:p w:rsidR="00CB166A" w:rsidRDefault="00CB166A" w:rsidP="00CB166A">
            <w:pPr>
              <w:numPr>
                <w:ilvl w:val="0"/>
                <w:numId w:val="2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Επιλογη αποθυκευσης</w:t>
            </w:r>
            <w:r>
              <w:rPr>
                <w:rFonts w:ascii="Calibri" w:hAnsi="Calibri"/>
                <w:lang w:val="el-GR"/>
              </w:rPr>
              <w:t xml:space="preserve"> </w:t>
            </w:r>
          </w:p>
          <w:p w:rsidR="00CB166A" w:rsidRDefault="00CB166A" w:rsidP="00CB166A">
            <w:pPr>
              <w:numPr>
                <w:ilvl w:val="0"/>
                <w:numId w:val="2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Καταχώριση τροποποιησης</w:t>
            </w:r>
          </w:p>
          <w:p w:rsidR="00872788" w:rsidRDefault="00872788" w:rsidP="00872788">
            <w:pPr>
              <w:numPr>
                <w:ilvl w:val="0"/>
                <w:numId w:val="2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Απόκριψη οθόνης Ιστορικου</w:t>
            </w:r>
          </w:p>
          <w:p w:rsidR="00872788" w:rsidRDefault="00872788" w:rsidP="00872788">
            <w:pPr>
              <w:numPr>
                <w:ilvl w:val="0"/>
                <w:numId w:val="2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οθόνης μενου</w:t>
            </w:r>
          </w:p>
          <w:p w:rsidR="00CB166A" w:rsidRPr="00735EC1" w:rsidRDefault="00CB166A" w:rsidP="00CB166A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 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Default="00CB166A" w:rsidP="00872788">
            <w:pPr>
              <w:numPr>
                <w:ilvl w:val="0"/>
                <w:numId w:val="22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Εμφάνιση οθόνης </w:t>
            </w:r>
            <w:r w:rsidR="00872788">
              <w:rPr>
                <w:rFonts w:ascii="Calibri" w:hAnsi="Calibri"/>
                <w:lang w:val="el-GR"/>
              </w:rPr>
              <w:t>τροποποιησης</w:t>
            </w:r>
            <w:r>
              <w:rPr>
                <w:rFonts w:ascii="Calibri" w:hAnsi="Calibri"/>
                <w:lang w:val="el-GR"/>
              </w:rPr>
              <w:t xml:space="preserve"> </w:t>
            </w:r>
          </w:p>
          <w:p w:rsidR="00CB166A" w:rsidRPr="00E67D18" w:rsidRDefault="00CB166A" w:rsidP="00872788">
            <w:pPr>
              <w:numPr>
                <w:ilvl w:val="0"/>
                <w:numId w:val="22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Επιλογή ακήρωση (</w:t>
            </w:r>
            <w:r>
              <w:rPr>
                <w:rFonts w:ascii="Calibri" w:hAnsi="Calibri"/>
              </w:rPr>
              <w:t>Back)</w:t>
            </w:r>
            <w:r>
              <w:rPr>
                <w:rFonts w:ascii="Calibri" w:hAnsi="Calibri"/>
                <w:lang w:val="el-GR"/>
              </w:rPr>
              <w:t xml:space="preserve"> </w:t>
            </w:r>
          </w:p>
          <w:p w:rsidR="00CB166A" w:rsidRDefault="00CB166A" w:rsidP="00872788">
            <w:pPr>
              <w:numPr>
                <w:ilvl w:val="0"/>
                <w:numId w:val="22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Απόκριψη οθόνης </w:t>
            </w:r>
            <w:r w:rsidR="00872788">
              <w:rPr>
                <w:rFonts w:ascii="Calibri" w:hAnsi="Calibri"/>
                <w:lang w:val="el-GR"/>
              </w:rPr>
              <w:t>τροποποιησης</w:t>
            </w:r>
          </w:p>
          <w:p w:rsidR="00CB166A" w:rsidRPr="00FF36AC" w:rsidRDefault="00CB166A" w:rsidP="00872788">
            <w:pPr>
              <w:numPr>
                <w:ilvl w:val="0"/>
                <w:numId w:val="22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οθόνης μενου</w:t>
            </w: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Default="00CB166A" w:rsidP="00361157">
            <w:pPr>
              <w:rPr>
                <w:rFonts w:ascii="Calibri" w:hAnsi="Calibri"/>
                <w:lang w:val="el-GR"/>
              </w:rPr>
            </w:pP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Pr="00000A4A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Pr="0015304B" w:rsidRDefault="00CB166A" w:rsidP="00361157">
            <w:pPr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Προτεραιότητα: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Pr="0015304B" w:rsidRDefault="00CB166A" w:rsidP="00361157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Default="00CB166A" w:rsidP="00361157">
            <w:pPr>
              <w:snapToGrid w:val="0"/>
              <w:rPr>
                <w:rFonts w:ascii="Calibri" w:hAnsi="Calibri"/>
              </w:rPr>
            </w:pP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CB166A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166A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CB166A" w:rsidRPr="006D00D0" w:rsidTr="00361157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CB166A" w:rsidRDefault="00CB166A" w:rsidP="00361157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B166A" w:rsidRDefault="00CB166A" w:rsidP="00361157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735EC1" w:rsidRPr="00735EC1" w:rsidRDefault="00735EC1">
      <w:pPr>
        <w:rPr>
          <w:lang w:val="el-GR"/>
        </w:rPr>
      </w:pPr>
    </w:p>
    <w:sectPr w:rsidR="00735EC1" w:rsidRPr="00735EC1" w:rsidSect="003425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76854B2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8956B55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02216CC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B5E1899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0E16F03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47E5737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74F7783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8C44270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CD06F1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E21F9B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6F428FF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CD17A7A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D1A7ED1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2EC3726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67B25E70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2CD72FF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35C564E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E1B297C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9"/>
  </w:num>
  <w:num w:numId="8">
    <w:abstractNumId w:val="17"/>
  </w:num>
  <w:num w:numId="9">
    <w:abstractNumId w:val="18"/>
  </w:num>
  <w:num w:numId="10">
    <w:abstractNumId w:val="13"/>
  </w:num>
  <w:num w:numId="11">
    <w:abstractNumId w:val="21"/>
  </w:num>
  <w:num w:numId="12">
    <w:abstractNumId w:val="10"/>
  </w:num>
  <w:num w:numId="13">
    <w:abstractNumId w:val="12"/>
  </w:num>
  <w:num w:numId="14">
    <w:abstractNumId w:val="20"/>
  </w:num>
  <w:num w:numId="15">
    <w:abstractNumId w:val="9"/>
  </w:num>
  <w:num w:numId="16">
    <w:abstractNumId w:val="7"/>
  </w:num>
  <w:num w:numId="17">
    <w:abstractNumId w:val="16"/>
  </w:num>
  <w:num w:numId="18">
    <w:abstractNumId w:val="6"/>
  </w:num>
  <w:num w:numId="19">
    <w:abstractNumId w:val="11"/>
  </w:num>
  <w:num w:numId="20">
    <w:abstractNumId w:val="5"/>
  </w:num>
  <w:num w:numId="21">
    <w:abstractNumId w:val="15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811"/>
    <w:rsid w:val="00000A4A"/>
    <w:rsid w:val="0015304B"/>
    <w:rsid w:val="002C4DC2"/>
    <w:rsid w:val="00342599"/>
    <w:rsid w:val="00360BDE"/>
    <w:rsid w:val="00602811"/>
    <w:rsid w:val="006D00D0"/>
    <w:rsid w:val="00735EC1"/>
    <w:rsid w:val="0081644E"/>
    <w:rsid w:val="00872788"/>
    <w:rsid w:val="00BD3750"/>
    <w:rsid w:val="00BF1DFD"/>
    <w:rsid w:val="00C33A97"/>
    <w:rsid w:val="00CB166A"/>
    <w:rsid w:val="00CB22DF"/>
    <w:rsid w:val="00E67D18"/>
    <w:rsid w:val="00FF3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11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02811"/>
    <w:pPr>
      <w:spacing w:before="240" w:after="720"/>
      <w:jc w:val="right"/>
    </w:pPr>
    <w:rPr>
      <w:rFonts w:ascii="Arial" w:hAnsi="Arial"/>
      <w:b/>
      <w:kern w:val="1"/>
      <w:sz w:val="64"/>
    </w:rPr>
  </w:style>
  <w:style w:type="character" w:customStyle="1" w:styleId="TitleChar">
    <w:name w:val="Title Char"/>
    <w:basedOn w:val="DefaultParagraphFont"/>
    <w:link w:val="Title"/>
    <w:rsid w:val="00602811"/>
    <w:rPr>
      <w:rFonts w:ascii="Arial" w:eastAsia="Times New Roman" w:hAnsi="Arial" w:cs="Times New Roman"/>
      <w:b/>
      <w:kern w:val="1"/>
      <w:sz w:val="64"/>
      <w:szCs w:val="20"/>
      <w:lang w:val="en-US" w:eastAsia="ar-SA"/>
    </w:rPr>
  </w:style>
  <w:style w:type="paragraph" w:customStyle="1" w:styleId="TableHead">
    <w:name w:val="Table Head"/>
    <w:basedOn w:val="Heading3"/>
    <w:next w:val="Normal"/>
    <w:rsid w:val="00602811"/>
    <w:pPr>
      <w:keepNext w:val="0"/>
      <w:keepLines w:val="0"/>
      <w:spacing w:before="300" w:after="60" w:line="240" w:lineRule="exact"/>
    </w:pPr>
    <w:rPr>
      <w:rFonts w:ascii="Arial" w:eastAsia="Times New Roman" w:hAnsi="Arial" w:cs="Times New Roman"/>
      <w:bCs w:val="0"/>
      <w:i/>
      <w:color w:val="auto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28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11"/>
    <w:rPr>
      <w:rFonts w:asciiTheme="majorHAnsi" w:eastAsiaTheme="majorEastAsia" w:hAnsiTheme="majorHAnsi" w:cstheme="majorBidi"/>
      <w:b/>
      <w:bCs/>
      <w:color w:val="4F81BD" w:themeColor="accent1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FF3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C3219-9BF9-4DB2-9EB1-9CB08ECD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1040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Aratm</dc:creator>
  <cp:lastModifiedBy>Aratm</cp:lastModifiedBy>
  <cp:revision>4</cp:revision>
  <dcterms:created xsi:type="dcterms:W3CDTF">2014-01-24T15:26:00Z</dcterms:created>
  <dcterms:modified xsi:type="dcterms:W3CDTF">2014-01-24T17:34:00Z</dcterms:modified>
</cp:coreProperties>
</file>